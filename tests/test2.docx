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good morning! Good morning to you too. May I ask your name? I'm João. And what's your name, please? I'm Zeca. Nice meeting you, Zeca.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